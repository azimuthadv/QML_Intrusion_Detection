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05B23" w14:textId="77777777" w:rsidR="000949C3" w:rsidRDefault="003A49F5">
      <w:pPr>
        <w:pStyle w:val="Heading1"/>
      </w:pPr>
      <w:r>
        <w:t>Quantum-Classical Hybrid Neural Network for Intrusion Detection</w:t>
      </w:r>
    </w:p>
    <w:p w14:paraId="45E53C89" w14:textId="77777777" w:rsidR="000949C3" w:rsidRDefault="003A49F5">
      <w:pPr>
        <w:pStyle w:val="Heading2"/>
      </w:pPr>
      <w:r>
        <w:t>Objective</w:t>
      </w:r>
    </w:p>
    <w:p w14:paraId="0650200D" w14:textId="77777777" w:rsidR="000949C3" w:rsidRDefault="003A49F5">
      <w:r>
        <w:t>The purpose of this project is to:</w:t>
      </w:r>
      <w:r>
        <w:br/>
        <w:t>- Design and implement a quantum-classical hybrid neural network.</w:t>
      </w:r>
      <w:r>
        <w:br/>
        <w:t>- Classify entries in the KDDCup dataset into two categories:</w:t>
      </w:r>
      <w:r>
        <w:br/>
        <w:t xml:space="preserve">  1. Normal (Good): Representing legitimate activities within the system.</w:t>
      </w:r>
      <w:r>
        <w:br/>
        <w:t xml:space="preserve">  2. Intrusion (Bad): Indicating suspicious or malicious activities that may compromise security.</w:t>
      </w:r>
      <w:r>
        <w:br/>
      </w:r>
      <w:r>
        <w:br/>
        <w:t>This project utilizes Qiskit for simulating quantum circuits and PyTorch for building and training the classical components of the hybrid model.</w:t>
      </w:r>
    </w:p>
    <w:p w14:paraId="4AEA42C0" w14:textId="77777777" w:rsidR="000949C3" w:rsidRDefault="003A49F5">
      <w:pPr>
        <w:pStyle w:val="Heading2"/>
      </w:pPr>
      <w:r>
        <w:t>What You Will Learn</w:t>
      </w:r>
    </w:p>
    <w:p w14:paraId="180FAA27" w14:textId="77777777" w:rsidR="000949C3" w:rsidRDefault="003A49F5">
      <w:r>
        <w:t>1. Intrusion Detection:</w:t>
      </w:r>
      <w:r>
        <w:br/>
        <w:t xml:space="preserve">   - Understand the concept of intrusion detection and its importance in cybersecurity.</w:t>
      </w:r>
      <w:r>
        <w:br/>
        <w:t xml:space="preserve">   - Explore the types of attacks present in the dataset and how to classify them.</w:t>
      </w:r>
      <w:r>
        <w:br/>
        <w:t>2. KDDCup Dataset:</w:t>
      </w:r>
      <w:r>
        <w:br/>
        <w:t xml:space="preserve">   - Learn the structure of the dataset, including its features and labels.</w:t>
      </w:r>
      <w:r>
        <w:br/>
        <w:t xml:space="preserve">   - Understand preprocessing steps like normalization and encoding.</w:t>
      </w:r>
      <w:r>
        <w:br/>
        <w:t>3. Hybrid Neural Networks:</w:t>
      </w:r>
      <w:r>
        <w:br/>
        <w:t xml:space="preserve">   - Combine classical and quantum layers in a single model.</w:t>
      </w:r>
      <w:r>
        <w:br/>
        <w:t xml:space="preserve">   - Optimize the hybrid model for binary classification tasks.</w:t>
      </w:r>
      <w:r>
        <w:br/>
        <w:t>4. Quantum Computing Basics:</w:t>
      </w:r>
      <w:r>
        <w:br/>
        <w:t xml:space="preserve">   - Understand quantum gates (RY, Hadamard) and their role in machine learning.</w:t>
      </w:r>
      <w:r>
        <w:br/>
        <w:t xml:space="preserve">   - Simulate quantum circuits using Qiskit’s Aer simulator.</w:t>
      </w:r>
    </w:p>
    <w:p w14:paraId="2BFF4AF3" w14:textId="77777777" w:rsidR="000949C3" w:rsidRDefault="003A49F5">
      <w:pPr>
        <w:pStyle w:val="Heading2"/>
      </w:pPr>
      <w:r>
        <w:t>Dataset: KDDCup</w:t>
      </w:r>
    </w:p>
    <w:p w14:paraId="7BEB0944" w14:textId="77777777" w:rsidR="000949C3" w:rsidRDefault="003A49F5">
      <w:r>
        <w:t>The KDDCup dataset is a widely used benchmark dataset for intrusion detection tasks. Each entry represents a network connection, described by various attributes.</w:t>
      </w:r>
    </w:p>
    <w:p w14:paraId="02CF705D" w14:textId="77777777" w:rsidR="000949C3" w:rsidRDefault="003A49F5">
      <w:pPr>
        <w:pStyle w:val="Heading3"/>
      </w:pPr>
      <w:r>
        <w:t>Features</w:t>
      </w:r>
    </w:p>
    <w:p w14:paraId="6B166099" w14:textId="77777777" w:rsidR="000949C3" w:rsidRDefault="003A49F5">
      <w:r>
        <w:t>The dataset contains 41 features:</w:t>
      </w:r>
      <w:r>
        <w:br/>
        <w:t>1. Basic Features:</w:t>
      </w:r>
      <w:r>
        <w:br/>
        <w:t xml:space="preserve">   - Protocol type (e.g., TCP, UDP, ICMP).</w:t>
      </w:r>
      <w:r>
        <w:br/>
        <w:t xml:space="preserve">   - Duration of the connection.</w:t>
      </w:r>
      <w:r>
        <w:br/>
        <w:t xml:space="preserve">   - Service type (e.g., HTTP, FTP).</w:t>
      </w:r>
      <w:r>
        <w:br/>
        <w:t>2. Content Features:</w:t>
      </w:r>
      <w:r>
        <w:br/>
        <w:t xml:space="preserve">   - Number of failed logins.</w:t>
      </w:r>
      <w:r>
        <w:br/>
        <w:t xml:space="preserve">   - Successful login indicator.</w:t>
      </w:r>
      <w:r>
        <w:br/>
        <w:t>3. Traffic Features:</w:t>
      </w:r>
      <w:r>
        <w:br/>
      </w:r>
      <w:r>
        <w:lastRenderedPageBreak/>
        <w:t xml:space="preserve">   - Number of connections to the same host in the past 2 seconds.</w:t>
      </w:r>
      <w:r>
        <w:br/>
        <w:t xml:space="preserve">   - Number of SYN errors.</w:t>
      </w:r>
    </w:p>
    <w:p w14:paraId="5484ABFE" w14:textId="77777777" w:rsidR="000949C3" w:rsidRDefault="003A49F5">
      <w:pPr>
        <w:pStyle w:val="Heading3"/>
      </w:pPr>
      <w:r>
        <w:t>Class Labels</w:t>
      </w:r>
    </w:p>
    <w:p w14:paraId="00C71B19" w14:textId="77777777" w:rsidR="000949C3" w:rsidRDefault="003A49F5">
      <w:r>
        <w:t>- Normal (0): Legitimate connections.</w:t>
      </w:r>
      <w:r>
        <w:br/>
        <w:t>- Intrusion (1): Malicious activities such as DoS or unauthorized access.</w:t>
      </w:r>
    </w:p>
    <w:p w14:paraId="7167502B" w14:textId="77777777" w:rsidR="000949C3" w:rsidRDefault="003A49F5">
      <w:pPr>
        <w:pStyle w:val="Heading2"/>
      </w:pPr>
      <w:r>
        <w:t>Steps to Complete the Project</w:t>
      </w:r>
    </w:p>
    <w:p w14:paraId="237B6368" w14:textId="77777777" w:rsidR="000949C3" w:rsidRDefault="003A49F5">
      <w:pPr>
        <w:pStyle w:val="Heading3"/>
      </w:pPr>
      <w:r>
        <w:t>Step 1: Dataset Preprocessing</w:t>
      </w:r>
    </w:p>
    <w:p w14:paraId="4FA14D72" w14:textId="77777777" w:rsidR="000949C3" w:rsidRDefault="003A49F5">
      <w:r>
        <w:t>1. Import the Dataset: Load the kddcup.csv file using pandas.</w:t>
      </w:r>
      <w:r>
        <w:br/>
        <w:t>2. Handle Missing Values: Replace any missing or invalid data with appropriate values.</w:t>
      </w:r>
      <w:r>
        <w:br/>
        <w:t>3. Encode Labels: Use LabelEncoder to convert the target column into numeric values (0 for Normal, 1 for Intrusion).</w:t>
      </w:r>
      <w:r>
        <w:br/>
        <w:t>4. Normalize Features: Scale numerical features using StandardScaler.</w:t>
      </w:r>
      <w:r>
        <w:br/>
        <w:t>5. Split the Dataset: Divide the data into training (60%), validation (20%), and test (20%) sets.</w:t>
      </w:r>
    </w:p>
    <w:p w14:paraId="7A24DEE2" w14:textId="77777777" w:rsidR="000949C3" w:rsidRDefault="003A49F5">
      <w:pPr>
        <w:pStyle w:val="Heading3"/>
      </w:pPr>
      <w:r>
        <w:t>Step 2: Quantum Circuit Design</w:t>
      </w:r>
    </w:p>
    <w:p w14:paraId="73878773" w14:textId="77777777" w:rsidR="000949C3" w:rsidRDefault="003A49F5">
      <w:r>
        <w:t>1. Learn About Quantum Gates: Understand how RY gates are parameterized by input features.</w:t>
      </w:r>
      <w:r>
        <w:br/>
        <w:t>2. Build a Parameterized Quantum Circuit: Use Qiskit to design a quantum circuit with 2 qubits.</w:t>
      </w:r>
      <w:r>
        <w:br/>
        <w:t>3. Simulate the Circuit: Use Qiskit’s Aer simulator to simulate the quantum circuit.</w:t>
      </w:r>
    </w:p>
    <w:p w14:paraId="316430A7" w14:textId="77777777" w:rsidR="000949C3" w:rsidRDefault="003A49F5">
      <w:pPr>
        <w:pStyle w:val="Heading3"/>
      </w:pPr>
      <w:r>
        <w:t>Step 3: Hybrid Neural Network Design</w:t>
      </w:r>
    </w:p>
    <w:p w14:paraId="6BAB4378" w14:textId="77777777" w:rsidR="000949C3" w:rsidRDefault="003A49F5">
      <w:r>
        <w:t>1. Define Classical Layers: Use fully connected layers with ReLU activation for initial feature extraction.</w:t>
      </w:r>
      <w:r>
        <w:br/>
        <w:t>2. Integrate the Quantum Layer: Use the output of the quantum circuit as a layer in the neural network.</w:t>
      </w:r>
      <w:r>
        <w:br/>
        <w:t>3. Add Output Layer: Use a softmax layer to classify inputs into Normal (0) or Intrusion (1).</w:t>
      </w:r>
    </w:p>
    <w:p w14:paraId="24483367" w14:textId="77777777" w:rsidR="000949C3" w:rsidRDefault="003A49F5">
      <w:pPr>
        <w:pStyle w:val="Heading3"/>
      </w:pPr>
      <w:r>
        <w:t>Step 4: Train the Model</w:t>
      </w:r>
    </w:p>
    <w:p w14:paraId="00E8C3F9" w14:textId="77777777" w:rsidR="000949C3" w:rsidRDefault="003A49F5">
      <w:r>
        <w:t>1. Define Loss Function: Use Negative Log Likelihood (NLLLoss) to compute the error.</w:t>
      </w:r>
      <w:r>
        <w:br/>
        <w:t>2. Optimize Parameters: Use the Adam optimizer to adjust weights in classical layers and parameters in the quantum circuit.</w:t>
      </w:r>
      <w:r>
        <w:br/>
        <w:t>3. Monitor Validation Loss: Evaluate the model on the validation set after each epoch to prevent overfitting.</w:t>
      </w:r>
    </w:p>
    <w:p w14:paraId="7CB2DADB" w14:textId="77777777" w:rsidR="000949C3" w:rsidRDefault="003A49F5">
      <w:pPr>
        <w:pStyle w:val="Heading3"/>
      </w:pPr>
      <w:r>
        <w:t>Step 5: Evaluate the Model</w:t>
      </w:r>
    </w:p>
    <w:p w14:paraId="7482F4A0" w14:textId="77777777" w:rsidR="000949C3" w:rsidRDefault="003A49F5">
      <w:r>
        <w:t>1. Test the Model: Use the test set to calculate the model’s accuracy.</w:t>
      </w:r>
      <w:r>
        <w:br/>
        <w:t>2. Analyze Results: Identify areas where the model performs well and where it struggles.</w:t>
      </w:r>
      <w:r>
        <w:br/>
        <w:t>3. Suggest Improvements: Consider adding more quantum or classical layers, or preprocessing techniques to improve performance.</w:t>
      </w:r>
    </w:p>
    <w:p w14:paraId="5EEF873F" w14:textId="77777777" w:rsidR="000949C3" w:rsidRDefault="003A49F5">
      <w:pPr>
        <w:pStyle w:val="Heading2"/>
      </w:pPr>
      <w:r>
        <w:lastRenderedPageBreak/>
        <w:t>Resources</w:t>
      </w:r>
    </w:p>
    <w:p w14:paraId="26247619" w14:textId="77777777" w:rsidR="000949C3" w:rsidRDefault="003A49F5">
      <w:r>
        <w:t>1. Qiskit Documentation: https://qiskit.org/documentation/</w:t>
      </w:r>
      <w:r>
        <w:br/>
        <w:t>2. PyTorch Documentation: https://pytorch.org/docs/</w:t>
      </w:r>
      <w:r>
        <w:br/>
        <w:t>3. KDDCup Dataset: https://kdd.ics.uci.edu/databases/kddcup99/kddcup99.html</w:t>
      </w:r>
    </w:p>
    <w:p w14:paraId="5FD35A5F" w14:textId="0467963E" w:rsidR="000949C3" w:rsidRDefault="003A49F5">
      <w:pPr>
        <w:pStyle w:val="Heading2"/>
      </w:pPr>
      <w:proofErr w:type="spellStart"/>
      <w:r>
        <w:t>Jupyter</w:t>
      </w:r>
      <w:proofErr w:type="spellEnd"/>
      <w:r>
        <w:t xml:space="preserve"> Notebook</w:t>
      </w:r>
    </w:p>
    <w:p w14:paraId="4A3EDEAE" w14:textId="73598EB2" w:rsidR="000949C3" w:rsidRDefault="003A49F5">
      <w:r>
        <w:t xml:space="preserve">The provided </w:t>
      </w:r>
      <w:proofErr w:type="spellStart"/>
      <w:r>
        <w:t>Jupyter</w:t>
      </w:r>
      <w:proofErr w:type="spellEnd"/>
      <w:r>
        <w:t xml:space="preserve"> Notebook</w:t>
      </w:r>
      <w:proofErr w:type="gramStart"/>
      <w:r>
        <w:t>,</w:t>
      </w:r>
      <w:r w:rsidR="004E2FBC">
        <w:t xml:space="preserve"> </w:t>
      </w:r>
      <w:r>
        <w:t>.</w:t>
      </w:r>
      <w:proofErr w:type="spellStart"/>
      <w:r>
        <w:t>ipynb</w:t>
      </w:r>
      <w:proofErr w:type="spellEnd"/>
      <w:proofErr w:type="gramEnd"/>
      <w:r>
        <w:t>, contains the complete implementation of the Quantum-Classical Hybrid Neural Network. Below is a detailed explanation of what each section in the notebook does.</w:t>
      </w:r>
    </w:p>
    <w:p w14:paraId="68F18FD3" w14:textId="77777777" w:rsidR="000949C3" w:rsidRDefault="003A49F5">
      <w:pPr>
        <w:pStyle w:val="Heading3"/>
      </w:pPr>
      <w:r>
        <w:t>Notebook Overview</w:t>
      </w:r>
    </w:p>
    <w:p w14:paraId="162790F5" w14:textId="77777777" w:rsidR="000949C3" w:rsidRDefault="003A49F5">
      <w:r>
        <w:t>The notebook demonstrates how to implement a hybrid neural network for binary classification of the KDDCup dataset. It combines classical deep learning techniques with quantum computing using Qiskit and PyTorch.</w:t>
      </w:r>
    </w:p>
    <w:p w14:paraId="06F0D1C9" w14:textId="77777777" w:rsidR="000949C3" w:rsidRDefault="003A49F5">
      <w:pPr>
        <w:pStyle w:val="Heading4"/>
      </w:pPr>
      <w:r>
        <w:t>1. Introduction</w:t>
      </w:r>
    </w:p>
    <w:p w14:paraId="5FACCA22" w14:textId="77777777" w:rsidR="000949C3" w:rsidRDefault="003A49F5">
      <w:r>
        <w:t>This section introduces:</w:t>
      </w:r>
      <w:r>
        <w:br/>
        <w:t>- The concept of hybrid neural networks.</w:t>
      </w:r>
      <w:r>
        <w:br/>
        <w:t>- An explanation of quantum computing and its integration with classical models.</w:t>
      </w:r>
      <w:r>
        <w:br/>
        <w:t>- A brief overview of Qiskit and PyTorch.</w:t>
      </w:r>
    </w:p>
    <w:p w14:paraId="02D36A73" w14:textId="77777777" w:rsidR="000949C3" w:rsidRDefault="003A49F5">
      <w:pPr>
        <w:pStyle w:val="Heading4"/>
      </w:pPr>
      <w:r>
        <w:t>2. Installing Dependencies</w:t>
      </w:r>
    </w:p>
    <w:p w14:paraId="03A76711" w14:textId="77777777" w:rsidR="000949C3" w:rsidRDefault="003A49F5">
      <w:r>
        <w:t>The notebook installs the required versions of Qiskit and Qiskit-Aer to ensure compatibility for simulating quantum circuits. It also imports all necessary libraries such as PyTorch, pandas, and scikit-learn.</w:t>
      </w:r>
    </w:p>
    <w:p w14:paraId="4829ADE0" w14:textId="77777777" w:rsidR="000949C3" w:rsidRDefault="003A49F5">
      <w:pPr>
        <w:pStyle w:val="Heading4"/>
      </w:pPr>
      <w:r>
        <w:t>3. Dataset Preprocessing</w:t>
      </w:r>
    </w:p>
    <w:p w14:paraId="02004BC7" w14:textId="77777777" w:rsidR="000949C3" w:rsidRDefault="003A49F5">
      <w:r>
        <w:t>This section:</w:t>
      </w:r>
      <w:r>
        <w:br/>
        <w:t>1. Loads the KDDCup dataset into a pandas DataFrame.</w:t>
      </w:r>
      <w:r>
        <w:br/>
        <w:t>2. Handles missing values and encodes the target column using LabelEncoder.</w:t>
      </w:r>
      <w:r>
        <w:br/>
        <w:t>3. Normalizes numerical features using StandardScaler.</w:t>
      </w:r>
      <w:r>
        <w:br/>
        <w:t>4. Splits the dataset into training, validation, and test sets.</w:t>
      </w:r>
    </w:p>
    <w:p w14:paraId="6067BA94" w14:textId="77777777" w:rsidR="000949C3" w:rsidRDefault="003A49F5">
      <w:pPr>
        <w:pStyle w:val="Heading4"/>
      </w:pPr>
      <w:r>
        <w:t>4. Quantum Circuit Design</w:t>
      </w:r>
    </w:p>
    <w:p w14:paraId="066D9CD5" w14:textId="77777777" w:rsidR="000949C3" w:rsidRDefault="003A49F5">
      <w:r>
        <w:t>In this section, a parameterized quantum circuit is created using Qiskit. The circuit:</w:t>
      </w:r>
      <w:r>
        <w:br/>
        <w:t>- Uses `RY` rotation gates, where parameters are updated during training.</w:t>
      </w:r>
      <w:r>
        <w:br/>
        <w:t>- Includes measurement operations to extract class probabilities.</w:t>
      </w:r>
      <w:r>
        <w:br/>
        <w:t>- Is simulated using Qiskit’s Aer simulator.</w:t>
      </w:r>
    </w:p>
    <w:p w14:paraId="3626526C" w14:textId="77777777" w:rsidR="000949C3" w:rsidRDefault="003A49F5">
      <w:pPr>
        <w:pStyle w:val="Heading4"/>
      </w:pPr>
      <w:r>
        <w:t>5. Hybrid Neural Network Definition</w:t>
      </w:r>
    </w:p>
    <w:p w14:paraId="7734D82A" w14:textId="77777777" w:rsidR="000949C3" w:rsidRDefault="003A49F5">
      <w:r>
        <w:t>A PyTorch-based hybrid neural network is implemented. It includes:</w:t>
      </w:r>
      <w:r>
        <w:br/>
        <w:t>- Classical layers for feature extraction using fully connected layers with ReLU activation.</w:t>
      </w:r>
      <w:r>
        <w:br/>
        <w:t>- A quantum layer that processes features using the parameterized quantum circuit.</w:t>
      </w:r>
      <w:r>
        <w:br/>
        <w:t>- A final softmax layer for binary classification.</w:t>
      </w:r>
    </w:p>
    <w:p w14:paraId="4155C8C8" w14:textId="77777777" w:rsidR="000949C3" w:rsidRDefault="003A49F5">
      <w:pPr>
        <w:pStyle w:val="Heading4"/>
      </w:pPr>
      <w:r>
        <w:lastRenderedPageBreak/>
        <w:t>6. Training and Evaluation</w:t>
      </w:r>
    </w:p>
    <w:p w14:paraId="13046E83" w14:textId="77777777" w:rsidR="000949C3" w:rsidRDefault="003A49F5">
      <w:r>
        <w:t>This section trains the hybrid model using the training dataset and evaluates it on the test dataset. Key steps include:</w:t>
      </w:r>
      <w:r>
        <w:br/>
        <w:t>- Using Negative Log Likelihood (NLLLoss) as the loss function.</w:t>
      </w:r>
      <w:r>
        <w:br/>
        <w:t>- Optimizing both classical and quantum parameters using the Adam optimizer.</w:t>
      </w:r>
      <w:r>
        <w:br/>
        <w:t>- Monitoring validation loss to prevent overfitting.</w:t>
      </w:r>
    </w:p>
    <w:p w14:paraId="2C104081" w14:textId="77777777" w:rsidR="000949C3" w:rsidRDefault="003A49F5">
      <w:pPr>
        <w:pStyle w:val="Heading4"/>
      </w:pPr>
      <w:r>
        <w:t>7. Results and Visualization</w:t>
      </w:r>
    </w:p>
    <w:p w14:paraId="06874F16" w14:textId="77777777" w:rsidR="000949C3" w:rsidRDefault="003A49F5">
      <w:r>
        <w:t>The notebook calculates the model’s accuracy on the test set and visualizes the learning process using training and validation loss curves. It also shows sample predictions made by the model.</w:t>
      </w:r>
    </w:p>
    <w:sectPr w:rsidR="00094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8997283">
    <w:abstractNumId w:val="8"/>
  </w:num>
  <w:num w:numId="2" w16cid:durableId="284820540">
    <w:abstractNumId w:val="6"/>
  </w:num>
  <w:num w:numId="3" w16cid:durableId="768744710">
    <w:abstractNumId w:val="5"/>
  </w:num>
  <w:num w:numId="4" w16cid:durableId="458183869">
    <w:abstractNumId w:val="4"/>
  </w:num>
  <w:num w:numId="5" w16cid:durableId="1741173801">
    <w:abstractNumId w:val="7"/>
  </w:num>
  <w:num w:numId="6" w16cid:durableId="183792339">
    <w:abstractNumId w:val="3"/>
  </w:num>
  <w:num w:numId="7" w16cid:durableId="244802231">
    <w:abstractNumId w:val="2"/>
  </w:num>
  <w:num w:numId="8" w16cid:durableId="1052146445">
    <w:abstractNumId w:val="1"/>
  </w:num>
  <w:num w:numId="9" w16cid:durableId="186092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9C3"/>
    <w:rsid w:val="0015074B"/>
    <w:rsid w:val="001B520F"/>
    <w:rsid w:val="001D3A47"/>
    <w:rsid w:val="0029639D"/>
    <w:rsid w:val="00326F90"/>
    <w:rsid w:val="003A49F5"/>
    <w:rsid w:val="004E2FBC"/>
    <w:rsid w:val="007726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ECF8D"/>
  <w14:defaultImageDpi w14:val="300"/>
  <w15:docId w15:val="{1051686F-8A86-494E-8C17-CE9E474A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 Howard</cp:lastModifiedBy>
  <cp:revision>4</cp:revision>
  <dcterms:created xsi:type="dcterms:W3CDTF">2025-01-21T05:31:00Z</dcterms:created>
  <dcterms:modified xsi:type="dcterms:W3CDTF">2025-01-21T06:03:00Z</dcterms:modified>
  <cp:category/>
</cp:coreProperties>
</file>